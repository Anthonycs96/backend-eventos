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ANTHONY RICARDO CARHUAYALLE SABOYA</w:t>
      </w:r>
    </w:p>
    <w:p>
      <w:r>
        <w:t>Calle Las Gardenias Mz.X Lt. 21 Morón- Chaclacayo - Lima  |  Cel. 978488900  |  E-mail: a1712685@idat.edu.pe  |  DNI: 76653060  |  LinkedIn: https://www.linkedin.com/in/anthony-ricardo-carhuayalle-saboya-a454b3302/  |  GitHub: https://github.com/Anthonycs96</w:t>
      </w:r>
    </w:p>
    <w:p>
      <w:pPr>
        <w:pStyle w:val="Heading2"/>
      </w:pPr>
      <w:r>
        <w:t>PERFIL PROFESIONAL</w:t>
      </w:r>
    </w:p>
    <w:p>
      <w:r>
        <w:t>Desarrollador backend en formación con experiencia en gestión de bases de datos, creación de APIs REST y despliegue de servicios en servidores Linux. En constante aprendizaje de administración de sistemas, optimización de bases de datos y seguridad informática. Con conocimientos en Next.js, JavaScript, Node.js, Tailwind.css, Express.js, MariaDB y PostgreSQL (Supabase). Experiencia en monitoreo de sistemas, gestión logística y análisis de datos. Capacidad para resolver problemas, trabajar en equipo y mejorar procesos mediante automatización. Busco una oportunidad para aplicar mis conocimientos y seguir creciendo profesionalmente.</w:t>
      </w:r>
    </w:p>
    <w:p>
      <w:pPr>
        <w:pStyle w:val="Heading2"/>
      </w:pPr>
      <w:r>
        <w:t>EDUCACIÓN</w:t>
      </w:r>
    </w:p>
    <w:p>
      <w:r>
        <w:t>Ingeniería en Software (En proceso de convalidación)</w:t>
        <w:br/>
        <w:t>Universidad Tecnológica del Perú (UTP) - Sede Ate</w:t>
        <w:br/>
        <w:t>Turno: Viernes 18:30 a 22:45 y sábados 14:00 a 22:30</w:t>
        <w:br/>
        <w:t>Año de finalización estimado: 2027</w:t>
      </w:r>
    </w:p>
    <w:p>
      <w:r>
        <w:t>Carrera Técnica en Desarrollo de Sistemas de la Información (Finalizada, sin título aún)</w:t>
        <w:br/>
        <w:t>Instituto IDAT - Sede Ate</w:t>
        <w:br/>
        <w:t>Periodo de estudio: Julio 2017 - Diciembre 2022</w:t>
      </w:r>
    </w:p>
    <w:p>
      <w:pPr>
        <w:pStyle w:val="Heading2"/>
      </w:pPr>
      <w:r>
        <w:t>HABILIDADES TÉCNICAS</w:t>
      </w:r>
    </w:p>
    <w:p>
      <w:r>
        <w:t>- Lenguajes y Tecnologías: JavaScript, Node.js.</w:t>
      </w:r>
    </w:p>
    <w:p>
      <w:r>
        <w:t>- Frameworks y Librerías: Next.js, Tailwind CSS, Express.js.</w:t>
      </w:r>
    </w:p>
    <w:p>
      <w:r>
        <w:t>- Bases de Datos: MariaDB, PostgreSQL (Supabase).</w:t>
      </w:r>
    </w:p>
    <w:p>
      <w:r>
        <w:t>- Sistemas de Monitoreo: SAP, Geotab.</w:t>
      </w:r>
    </w:p>
    <w:p>
      <w:r>
        <w:t>- Buenas Prácticas: Seguridad en APIs, estructuración de bases de datos, documentación de código.</w:t>
      </w:r>
    </w:p>
    <w:p>
      <w:pPr>
        <w:pStyle w:val="Heading2"/>
      </w:pPr>
      <w:r>
        <w:t>EXPERIENCIA</w:t>
      </w:r>
    </w:p>
    <w:p>
      <w:pPr>
        <w:pStyle w:val="Heading3"/>
      </w:pPr>
      <w:r>
        <w:t>Asistente de Monitoreo – LOGTRACK (Ajeper)</w:t>
      </w:r>
    </w:p>
    <w:p>
      <w:r>
        <w:t>Enero 2022 – Marzo 2022</w:t>
      </w:r>
    </w:p>
    <w:p>
      <w:r>
        <w:t>- Seguimiento a las unidades mediante GPS, llamadas y alerta sobre incidencias.</w:t>
      </w:r>
    </w:p>
    <w:p>
      <w:r>
        <w:t>- Registro y gestión de la información de tracking de tiempos de viajes.</w:t>
      </w:r>
    </w:p>
    <w:p>
      <w:r>
        <w:t>- Coordinación con proveedores de transporte para la programación de viajes.</w:t>
      </w:r>
    </w:p>
    <w:p>
      <w:r>
        <w:t>- Reportes de avance de viajes ejecutados vs programados y unidades con incumplimientos.</w:t>
      </w:r>
    </w:p>
    <w:p>
      <w:pPr>
        <w:pStyle w:val="Heading3"/>
      </w:pPr>
      <w:r>
        <w:t>Digitador (Asistente T1) – GEPAE (Transportes 77)</w:t>
      </w:r>
    </w:p>
    <w:p>
      <w:r>
        <w:t>Diciembre 2020 – Diciembre 2021</w:t>
      </w:r>
    </w:p>
    <w:p>
      <w:r>
        <w:t>- Programación diaria de flota y optimización de viajes en Lima y provincias.</w:t>
      </w:r>
    </w:p>
    <w:p>
      <w:r>
        <w:t>- Seguimiento a unidades mediante GPS y alerta sobre incidencias.</w:t>
      </w:r>
    </w:p>
    <w:p>
      <w:r>
        <w:t>- Liquidación de GRR y facturas, descarga de productos terminados en SAP.</w:t>
      </w:r>
    </w:p>
    <w:p>
      <w:r>
        <w:t>- Entrega de partes a proveedores y validación de documentos.</w:t>
      </w:r>
    </w:p>
    <w:p>
      <w:pPr>
        <w:pStyle w:val="Heading3"/>
      </w:pPr>
      <w:r>
        <w:t>Soporte Informático - Ministerio de Producción</w:t>
      </w:r>
    </w:p>
    <w:p>
      <w:r>
        <w:t>Marzo – Abril 2018</w:t>
      </w:r>
    </w:p>
    <w:p>
      <w:r>
        <w:t>- Configuración de energía y actualizaciones de computadoras de escritorio.</w:t>
      </w:r>
    </w:p>
    <w:p>
      <w:r>
        <w:t>- Instalación del software Discovery y despliegue de cómputo.</w:t>
      </w:r>
    </w:p>
    <w:p>
      <w:r>
        <w:t>- Asignación de equipos a personal, instalación de software y transferencia de datos.</w:t>
      </w:r>
    </w:p>
    <w:p>
      <w:r>
        <w:t>- Reporte diario de configuraciones e instalaciones efectuadas.</w:t>
      </w:r>
    </w:p>
    <w:p>
      <w:pPr>
        <w:pStyle w:val="Heading3"/>
      </w:pPr>
      <w:r>
        <w:t>Asesor Ejecutivo Movistar</w:t>
      </w:r>
    </w:p>
    <w:p>
      <w:r>
        <w:t>Agosto 2015 – Octubre 2017</w:t>
      </w:r>
    </w:p>
    <w:p>
      <w:r>
        <w:t>- Gestión de ventas de servicios Movistar.</w:t>
      </w:r>
    </w:p>
    <w:p>
      <w:r>
        <w:t>- Fidelización de clientes y gestión de contratos.</w:t>
      </w:r>
    </w:p>
    <w:p>
      <w:pPr>
        <w:pStyle w:val="Heading2"/>
      </w:pPr>
      <w:r>
        <w:t>PROYECTOS DESTACADOS</w:t>
      </w:r>
    </w:p>
    <w:p>
      <w:r>
        <w:t>- Desarrollo de backend para sistema de validación de datos: Implementación de reglas de validación en el backend.</w:t>
      </w:r>
    </w:p>
    <w:p>
      <w:r>
        <w:t>- Despliegue de servicios en servidor propio: Instalación y configuración de MySQL y backend en una laptop con Xubuntu Server (en proceso de aprendizaje en administración de servidores Linux).</w:t>
      </w:r>
    </w:p>
    <w:p>
      <w:r>
        <w:t>- Automatización de procesos administrativos: Creación de scripts en Node.js para mejorar la eficiencia en gestión de datos.</w:t>
      </w:r>
    </w:p>
    <w:p>
      <w:pPr>
        <w:pStyle w:val="Heading2"/>
      </w:pPr>
      <w:r>
        <w:t>CERTIFICACIONES Y CURSOS</w:t>
      </w:r>
    </w:p>
    <w:p>
      <w:r>
        <w:t>- Curso de Desarrollo Backend con Node.js y Express.js - [Plataforma] (En proceso de finalización o finalizado)</w:t>
      </w:r>
    </w:p>
    <w:p>
      <w:r>
        <w:t>- Curso de Bases de Datos SQL y NoSQL - [Plataforma] (En proceso de finalización o finalizado)</w:t>
      </w:r>
    </w:p>
    <w:p>
      <w:r>
        <w:t>- Curso de Fundamentos de Seguridad Informática - [Plataforma] (En proceso de finalización o finalizado)</w:t>
      </w:r>
    </w:p>
    <w:p>
      <w:pPr>
        <w:pStyle w:val="Heading2"/>
      </w:pPr>
      <w:r>
        <w:t>IDIOMAS</w:t>
      </w:r>
    </w:p>
    <w:p>
      <w:r>
        <w:t>- Español - Nativo</w:t>
      </w:r>
    </w:p>
    <w:p>
      <w:r>
        <w:t>- Inglés - Básico (En proceso de aprendizaje)</w:t>
      </w:r>
    </w:p>
    <w:p>
      <w:pPr>
        <w:pStyle w:val="Heading2"/>
      </w:pPr>
      <w:r>
        <w:t>OTROS DATOS DE INTERÉS</w:t>
      </w:r>
    </w:p>
    <w:p>
      <w:r>
        <w:t>- Capacidad de aprendizaje autodidacta mediante videos y herramientas como ChatGPT.</w:t>
      </w:r>
    </w:p>
    <w:p>
      <w:r>
        <w:t>- Motivado por el crecimiento profesional y el aprendizaje constante.</w:t>
      </w:r>
    </w:p>
    <w:p>
      <w:r>
        <w:t>- Interés en seguridad informática y optimización de bases de datos.</w:t>
      </w:r>
    </w:p>
    <w:p>
      <w:r>
        <w:t>- Actualmente aprendiendo administración de servidores en Linux para mejorar el despliegue de proyectos.</w:t>
      </w:r>
    </w:p>
    <w:p>
      <w:r>
        <w:t>- Experiencia en gestión de logística y monitoreo de transporte.</w:t>
      </w:r>
    </w:p>
    <w:p>
      <w:r>
        <w:t>- Capacidad de trabajo en equipo y resolución de problemas.</w:t>
      </w:r>
    </w:p>
    <w:p>
      <w:pPr>
        <w:pStyle w:val="Heading2"/>
      </w:pPr>
      <w:r>
        <w:t>REFERENCIAS</w:t>
      </w:r>
    </w:p>
    <w:p>
      <w:r>
        <w:t>- Jorge Ardiles - Coordinador de Transportes 77 T1 | Telf. 900543106</w:t>
      </w:r>
    </w:p>
    <w:p>
      <w:r>
        <w:t>- Luis Chira - Coordinador de Transportes 77 T1 | Telf. 956529880</w:t>
      </w:r>
    </w:p>
    <w:p>
      <w:r>
        <w:t>- Cristina Chuman - Coordinador de Transporte LOGTRACK | Telf. 923469030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